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new Doc</w:t>
      </w:r>
    </w:p>
    <w:p>
      <w:r>
        <w:t>I am Madoune Sid Ali,</w:t>
      </w:r>
      <w:r>
        <w:t>and i am a swimmer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imm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